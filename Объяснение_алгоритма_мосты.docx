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Объяснение работы псевдокода для нахождения мостов в графе</w:t>
      </w:r>
    </w:p>
    <w:p>
      <w:r>
        <w:t>Данный алгоритм предназначен для нахождения мостов в неориентированном графе. Мостом называется ребро, удаление которого увеличивает количество компонент связности графа.</w:t>
      </w:r>
    </w:p>
    <w:p>
      <w:pPr>
        <w:pStyle w:val="Heading2"/>
      </w:pPr>
      <w:r>
        <w:t>Инициализация</w:t>
      </w:r>
    </w:p>
    <w:p>
      <w:r>
        <w:t>1. MAX_NODES задает максимальное количество узлов в графе.</w:t>
        <w:br/>
        <w:t>2. visited - булев массив, который отслеживает, были ли посещены узлы.</w:t>
        <w:br/>
        <w:t>3. height - массив, который хранит высоты узлов в дереве обхода.</w:t>
        <w:br/>
        <w:t>4. lowestReachable - массив, который хранит минимальную высоту узла, до которого можно добраться из текущего узла.</w:t>
      </w:r>
    </w:p>
    <w:p>
      <w:pPr>
        <w:pStyle w:val="Heading2"/>
      </w:pPr>
      <w:r>
        <w:t>Функция dfs</w:t>
      </w:r>
    </w:p>
    <w:p>
      <w:r>
        <w:t>1. currentNode - текущий узел, который мы обрабатываем.</w:t>
        <w:br/>
        <w:t>2. parentNode - родительский узел текущего узла в дереве обхода. По умолчанию равен -1, что означает, что узел является корнем.</w:t>
      </w:r>
    </w:p>
    <w:p>
      <w:pPr>
        <w:pStyle w:val="Heading2"/>
      </w:pPr>
      <w:r>
        <w:t>Основные шаги алгоритма</w:t>
      </w:r>
    </w:p>
    <w:p>
      <w:r>
        <w:t>1. Узел помечается как посещенный: visited[currentNode] = true.</w:t>
        <w:br/>
        <w:t>2. Высота текущего узла и его начальное значение lowestReachable устанавливаются: height[currentNode] = lowestReachable[currentNode] = (parentNode == -1 ? 0 : height[parentNode] + 1).</w:t>
      </w:r>
    </w:p>
    <w:p>
      <w:pPr>
        <w:pStyle w:val="Heading2"/>
      </w:pPr>
      <w:r>
        <w:t>Обработка соседних узлов</w:t>
      </w:r>
    </w:p>
    <w:p>
      <w:r>
        <w:t>1. Для каждого соседа neighbor текущего узла currentNode:</w:t>
        <w:br/>
        <w:t xml:space="preserve">   - Если сосед не является родительским узлом:</w:t>
        <w:br/>
        <w:t xml:space="preserve">       - Если сосед уже был посещен (обратное ребро), обновляется lowestReachable текущего узла.</w:t>
        <w:br/>
        <w:t xml:space="preserve">       - Если сосед не был посещен (прямое ребро), вызывается dfs для соседа, и затем обновляется lowestReachable текущего узла на основе значений соседа.</w:t>
        <w:br/>
        <w:t xml:space="preserve">       - После возвращения из рекурсивного вызова, проверяется, является ли ребро (currentNode, neighbor) мостом. Ребро является мостом, если height[currentNode] &lt; lowestReachable[neighbor].</w:t>
      </w:r>
    </w:p>
    <w:p>
      <w:pPr>
        <w:pStyle w:val="Heading2"/>
      </w:pPr>
      <w:r>
        <w:t>Как алгоритм находит мосты</w:t>
      </w:r>
    </w:p>
    <w:p>
      <w:r>
        <w:t>Алгоритм использует свойства дерева обхода в глубину (DFS) и сохраняет два основных значения для каждого узла:</w:t>
        <w:br/>
        <w:t>1. height - высота узла в дереве обхода.</w:t>
        <w:br/>
        <w:t>2. lowestReachable - минимальная высота узла, до которого можно добраться из текущего узла или через его потомков.</w:t>
        <w:br/>
        <w:t>Если для какого-то узла currentNode значение lowestReachable его соседа neighbor больше высоты currentNode, это означает, что путь к neighbor и далее не содержит других путей обратно к currentNode или выше. В этом случае ребро (currentNode, neighbor) является мостом, так как его удаление разъединит граф.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