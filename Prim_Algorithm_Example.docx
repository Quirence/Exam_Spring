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работы алгоритма Прима</w:t>
      </w:r>
    </w:p>
    <w:p>
      <w:r>
        <w:t>Этот документ содержит пошаговое объяснение работы алгоритма Прима на примере графа.</w:t>
        <w:br/>
        <w:br/>
        <w:t>Граф с 4 вершинами и следующими ребрами (вес указан в скобках):</w:t>
        <w:br/>
        <w:t>- Вершина 0 соединена с вершинами 1 (вес 10), 2 (вес 5)</w:t>
        <w:br/>
        <w:t>- Вершина 1 соединена с вершинами 0 (вес 10), 2 (вес 2), 3 (вес 1)</w:t>
        <w:br/>
        <w:t>- Вершина 2 соединена с вершинами 0 (вес 5), 1 (вес 2), 3 (вес 9)</w:t>
        <w:br/>
        <w:t>- Вершина 3 соединена с вершинами 1 (вес 1), 2 (вес 9)</w:t>
        <w:br/>
        <w:br/>
        <w:t>Алгоритм Прима строит минимальное остовное дерево (MST), добавляя вершины с минимальным весом ребра, ведущим к ним из уже построенного остова. Далее представлен пошаговый процесс работы алгоритма.</w:t>
      </w:r>
    </w:p>
    <w:p>
      <w:r>
        <w:t>1. Инициализация:</w:t>
        <w:br/>
        <w:t>- `min_edge`: [0, ∞, ∞, ∞] (вес для начальной вершины 0 установлен в 0)</w:t>
        <w:br/>
        <w:t>- `best_edge`: [-1, -1, -1, -1] (изначально все значения неопределенные)</w:t>
        <w:br/>
        <w:t>- `used`: [false, false, false, false] (ни одна вершина не посещена)</w:t>
        <w:br/>
      </w:r>
    </w:p>
    <w:p>
      <w:r>
        <w:t>2. Первая итерация (начало с вершины 0):</w:t>
        <w:br/>
        <w:t>- Мы выбираем вершину 0, так как `min_edge[0] = 0` (это начальная вершина).</w:t>
        <w:br/>
        <w:t>- Отмечаем вершину 0 как использованную: `used[0] = true`</w:t>
        <w:br/>
        <w:t>- Рассматриваем ребра, исходящие из вершины 0:</w:t>
        <w:br/>
        <w:t xml:space="preserve">  - Ребро (0-1) с весом 10: `min_edge[1]` обновляется с ∞ до 10, `best_edge[1]` обновляется с -1 до 0.</w:t>
        <w:br/>
        <w:t xml:space="preserve">  - Ребро (0-2) с весом 5: `min_edge[2]` обновляется с ∞ до 5, `best_edge[2]` обновляется с -1 до 0.</w:t>
        <w:br/>
        <w:t>- `min_edge` теперь: [0, 10, 5, ∞]</w:t>
        <w:br/>
        <w:t>- `best_edge` теперь: [-1, 0, 0, -1]</w:t>
        <w:br/>
      </w:r>
    </w:p>
    <w:p>
      <w:r>
        <w:t>3. Вторая итерация (выбор вершины 2):</w:t>
        <w:br/>
        <w:t>- Мы выбираем вершину 2, так как `min_edge[2] = 5` (минимальное значение среди неиспользованных вершин).</w:t>
        <w:br/>
        <w:t>- Отмечаем вершину 2 как использованную: `used[2] = true`</w:t>
        <w:br/>
        <w:t>- Рассматриваем ребра, исходящие из вершины 2:</w:t>
        <w:br/>
        <w:t xml:space="preserve">  - Ребро (2-0) с весом 5: уже используется, пропускаем.</w:t>
        <w:br/>
        <w:t xml:space="preserve">  - Ребро (2-1) с весом 2: `min_edge[1]` обновляется с 10 до 2, `best_edge[1]` обновляется с 0 до 2.</w:t>
        <w:br/>
        <w:t xml:space="preserve">  - Ребро (2-3) с весом 9: `min_edge[3]` обновляется с ∞ до 9, `best_edge[3]` обновляется с -1 до 2.</w:t>
        <w:br/>
        <w:t>- `min_edge` теперь: [0, 2, 5, 9]</w:t>
        <w:br/>
        <w:t>- `best_edge` теперь: [-1, 2, 0, 2]</w:t>
        <w:br/>
      </w:r>
    </w:p>
    <w:p>
      <w:r>
        <w:t>4. Третья итерация (выбор вершины 1):</w:t>
        <w:br/>
        <w:t>- Мы выбираем вершину 1, так как `min_edge[1] = 2` (минимальное значение среди неиспользованных вершин).</w:t>
        <w:br/>
        <w:t>- Отмечаем вершину 1 как использованную: `used[1] = true`</w:t>
        <w:br/>
        <w:t>- Рассматриваем ребра, исходящие из вершины 1:</w:t>
        <w:br/>
        <w:t xml:space="preserve">  - Ребро (1-0) с весом 10: уже используется, пропускаем.</w:t>
        <w:br/>
        <w:t xml:space="preserve">  - Ребро (1-2) с весом 2: уже используется, пропускаем.</w:t>
        <w:br/>
        <w:t xml:space="preserve">  - Ребро (1-3) с весом 1: `min_edge[3]` обновляется с 9 до 1, `best_edge[3]` обновляется с 2 до 1.</w:t>
        <w:br/>
        <w:t>- `min_edge` теперь: [0, 2, 5, 1]</w:t>
        <w:br/>
        <w:t>- `best_edge` теперь: [-1, 2, 0, 1]</w:t>
        <w:br/>
      </w:r>
    </w:p>
    <w:p>
      <w:r>
        <w:t>5. Четвертая итерация (выбор вершины 3):</w:t>
        <w:br/>
        <w:t>- Мы выбираем вершину 3, так как `min_edge[3] = 1` (минимальное значение среди неиспользованных вершин).</w:t>
        <w:br/>
        <w:t>- Отмечаем вершину 3 как использованную: `used[3] = true`</w:t>
        <w:br/>
        <w:t>- Рассматриваем ребра, исходящие из вершины 3:</w:t>
        <w:br/>
        <w:t xml:space="preserve">  - Ребро (3-1) с весом 1: уже используется, пропускаем.</w:t>
        <w:br/>
        <w:t xml:space="preserve">  - Ребро (3-2) с весом 9: уже используется, пропускаем.</w:t>
        <w:br/>
        <w:t>- `min_edge` и `best_edge` остаются без изменений: [0, 2, 5, 1] и [-1, 2, 0, 1]</w:t>
        <w:br/>
      </w:r>
    </w:p>
    <w:p>
      <w:r>
        <w:t>На этом этапе все вершины использованы, и алгоритм завершен. Результатом работы алгоритма является минимальное остовное дерево, которое включает следующие ребра:</w:t>
        <w:br/>
        <w:t>- (2-0) с весом 5</w:t>
        <w:br/>
        <w:t>- (1-2) с весом 2</w:t>
        <w:br/>
        <w:t>- (3-1) с весом 1</w:t>
        <w:br/>
        <w:br/>
        <w:t>Итоговое минимальное остовное дерево (MST):</w:t>
        <w:br/>
        <w:t>- Вершина 2 соединяется с вершиной 0 ребром весом 5</w:t>
        <w:br/>
        <w:t>- Вершина 1 соединяется с вершиной 2 ребром весом 2</w:t>
        <w:br/>
        <w:t>- Вершина 3 соединяется с вершиной 1 ребром весом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